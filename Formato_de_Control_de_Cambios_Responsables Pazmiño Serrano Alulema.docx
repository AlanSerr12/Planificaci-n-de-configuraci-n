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1CD8" w:rsidRPr="00D81C1B" w:rsidRDefault="00000000" w:rsidP="00D81C1B">
      <w:pPr>
        <w:pStyle w:val="Ttulo1"/>
        <w:jc w:val="both"/>
        <w:rPr>
          <w:color w:val="auto"/>
          <w:lang w:val="es-ES"/>
        </w:rPr>
      </w:pPr>
      <w:r w:rsidRPr="00D81C1B">
        <w:rPr>
          <w:color w:val="auto"/>
          <w:lang w:val="es-ES"/>
        </w:rPr>
        <w:t>Gestión de Versiones y Control de Cambios para la Aplicación Móvil de Generación de Imágenes con IA</w:t>
      </w:r>
    </w:p>
    <w:p w:rsidR="00E71CD8" w:rsidRPr="00D81C1B" w:rsidRDefault="00000000" w:rsidP="00D81C1B">
      <w:pPr>
        <w:pStyle w:val="Ttulo2"/>
        <w:jc w:val="both"/>
        <w:rPr>
          <w:color w:val="auto"/>
          <w:lang w:val="es-ES"/>
        </w:rPr>
      </w:pPr>
      <w:r w:rsidRPr="00D81C1B">
        <w:rPr>
          <w:color w:val="auto"/>
          <w:lang w:val="es-ES"/>
        </w:rPr>
        <w:t>Gestión de Versiones</w:t>
      </w:r>
    </w:p>
    <w:p w:rsidR="00E71CD8" w:rsidRPr="00D81C1B" w:rsidRDefault="00000000" w:rsidP="00D81C1B">
      <w:pPr>
        <w:jc w:val="both"/>
        <w:rPr>
          <w:lang w:val="es-ES"/>
        </w:rPr>
      </w:pPr>
      <w:r w:rsidRPr="00D81C1B">
        <w:rPr>
          <w:lang w:val="es-ES"/>
        </w:rPr>
        <w:t xml:space="preserve">La gestión de versiones (VM, por las siglas de </w:t>
      </w:r>
      <w:proofErr w:type="spellStart"/>
      <w:r w:rsidRPr="00D81C1B">
        <w:rPr>
          <w:lang w:val="es-ES"/>
        </w:rPr>
        <w:t>version</w:t>
      </w:r>
      <w:proofErr w:type="spellEnd"/>
      <w:r w:rsidRPr="00D81C1B">
        <w:rPr>
          <w:lang w:val="es-ES"/>
        </w:rPr>
        <w:t xml:space="preserve"> </w:t>
      </w:r>
      <w:proofErr w:type="spellStart"/>
      <w:r w:rsidRPr="00D81C1B">
        <w:rPr>
          <w:lang w:val="es-ES"/>
        </w:rPr>
        <w:t>management</w:t>
      </w:r>
      <w:proofErr w:type="spellEnd"/>
      <w:r w:rsidRPr="00D81C1B">
        <w:rPr>
          <w:lang w:val="es-ES"/>
        </w:rPr>
        <w:t>) es el proceso de hacer un seguimiento de las diferentes versiones de los componentes de software o ítems de configuración, y los sistemas donde se usan dichos componentes. También incluye asegurar que los cambios hechos a dichas versiones por los diferentes desarrolladores no interfieran unos con otros.</w:t>
      </w:r>
    </w:p>
    <w:p w:rsidR="00E71CD8" w:rsidRPr="00D81C1B" w:rsidRDefault="00000000" w:rsidP="00D81C1B">
      <w:pPr>
        <w:pStyle w:val="Ttulo2"/>
        <w:jc w:val="both"/>
        <w:rPr>
          <w:color w:val="auto"/>
          <w:lang w:val="es-ES"/>
        </w:rPr>
      </w:pPr>
      <w:r w:rsidRPr="00D81C1B">
        <w:rPr>
          <w:color w:val="auto"/>
          <w:lang w:val="es-ES"/>
        </w:rPr>
        <w:t>Aplicación Móvil de Generación de Imágenes con IA para la Universidad Uniandes</w:t>
      </w:r>
    </w:p>
    <w:p w:rsidR="00E71CD8" w:rsidRPr="00D81C1B" w:rsidRDefault="00000000" w:rsidP="00D81C1B">
      <w:pPr>
        <w:jc w:val="both"/>
        <w:rPr>
          <w:lang w:val="es-ES"/>
        </w:rPr>
      </w:pPr>
      <w:r w:rsidRPr="00D81C1B">
        <w:rPr>
          <w:lang w:val="es-ES"/>
        </w:rPr>
        <w:t>Este documento detalla el plan de gestión de versiones y control de cambios para la aplicación móvil de generación de imágenes con IA basada en texto, desarrollada para la Universidad de los Andes (Uniandes). El plan debe permitir el gerenciamiento de la configuración de software que permita contar con un sistema formal de control de cambios y versiones.</w:t>
      </w:r>
    </w:p>
    <w:p w:rsidR="00E71CD8" w:rsidRPr="00D81C1B" w:rsidRDefault="00000000" w:rsidP="00D81C1B">
      <w:pPr>
        <w:pStyle w:val="Ttulo2"/>
        <w:jc w:val="both"/>
        <w:rPr>
          <w:color w:val="auto"/>
          <w:lang w:val="es-ES"/>
        </w:rPr>
      </w:pPr>
      <w:r w:rsidRPr="00D81C1B">
        <w:rPr>
          <w:color w:val="auto"/>
          <w:lang w:val="es-ES"/>
        </w:rPr>
        <w:t>Responsables</w:t>
      </w:r>
    </w:p>
    <w:p w:rsidR="00E71CD8" w:rsidRPr="00D81C1B" w:rsidRDefault="00000000" w:rsidP="00D81C1B">
      <w:pPr>
        <w:jc w:val="both"/>
        <w:rPr>
          <w:lang w:val="es-ES"/>
        </w:rPr>
      </w:pPr>
      <w:r w:rsidRPr="00D81C1B">
        <w:rPr>
          <w:lang w:val="es-ES"/>
        </w:rPr>
        <w:t xml:space="preserve">- **Alan </w:t>
      </w:r>
      <w:proofErr w:type="gramStart"/>
      <w:r w:rsidRPr="00D81C1B">
        <w:rPr>
          <w:lang w:val="es-ES"/>
        </w:rPr>
        <w:t>Serrano:*</w:t>
      </w:r>
      <w:proofErr w:type="gramEnd"/>
      <w:r w:rsidRPr="00D81C1B">
        <w:rPr>
          <w:lang w:val="es-ES"/>
        </w:rPr>
        <w:t>* Identificación y control de elementos de configuración</w:t>
      </w:r>
      <w:r w:rsidRPr="00D81C1B">
        <w:rPr>
          <w:lang w:val="es-ES"/>
        </w:rPr>
        <w:br/>
        <w:t>- **Boris Pazmiño:** Gestión de cambios y versiones</w:t>
      </w:r>
      <w:r w:rsidRPr="00D81C1B">
        <w:rPr>
          <w:lang w:val="es-ES"/>
        </w:rPr>
        <w:br/>
        <w:t>- **Kevin Alulema:** Auditorías de configuración y generación de reportes</w:t>
      </w:r>
    </w:p>
    <w:p w:rsidR="00E71CD8" w:rsidRPr="00D81C1B" w:rsidRDefault="00000000" w:rsidP="00D81C1B">
      <w:pPr>
        <w:pStyle w:val="Ttulo2"/>
        <w:jc w:val="both"/>
        <w:rPr>
          <w:color w:val="auto"/>
          <w:lang w:val="es-ES"/>
        </w:rPr>
      </w:pPr>
      <w:r w:rsidRPr="00D81C1B">
        <w:rPr>
          <w:color w:val="auto"/>
          <w:lang w:val="es-ES"/>
        </w:rPr>
        <w:t>Ejemplo de Formato de Control de Cambios</w:t>
      </w:r>
    </w:p>
    <w:p w:rsidR="00E71CD8" w:rsidRPr="00D81C1B" w:rsidRDefault="00000000" w:rsidP="00D81C1B">
      <w:pPr>
        <w:jc w:val="both"/>
        <w:rPr>
          <w:lang w:val="es-ES"/>
        </w:rPr>
      </w:pPr>
      <w:r w:rsidRPr="00D81C1B">
        <w:rPr>
          <w:lang w:val="es-ES"/>
        </w:rPr>
        <w:t>Documento: EJ. FORMATO DE CONTROL DE CAMBIOS F003_1_02.docx</w:t>
      </w:r>
    </w:p>
    <w:p w:rsidR="00E71CD8" w:rsidRPr="00D81C1B" w:rsidRDefault="00000000" w:rsidP="00D81C1B">
      <w:pPr>
        <w:pStyle w:val="Ttulo3"/>
        <w:jc w:val="both"/>
        <w:rPr>
          <w:color w:val="auto"/>
        </w:rPr>
      </w:pPr>
      <w:r w:rsidRPr="00D81C1B">
        <w:rPr>
          <w:color w:val="auto"/>
        </w:rPr>
        <w:t xml:space="preserve">FORMATO Control de </w:t>
      </w:r>
      <w:proofErr w:type="spellStart"/>
      <w:r w:rsidRPr="00D81C1B">
        <w:rPr>
          <w:color w:val="auto"/>
        </w:rPr>
        <w:t>Cambios</w:t>
      </w:r>
      <w:proofErr w:type="spellEnd"/>
    </w:p>
    <w:tbl>
      <w:tblPr>
        <w:tblW w:w="0" w:type="auto"/>
        <w:tblLook w:val="04A0" w:firstRow="1" w:lastRow="0" w:firstColumn="1" w:lastColumn="0" w:noHBand="0" w:noVBand="1"/>
      </w:tblPr>
      <w:tblGrid>
        <w:gridCol w:w="2880"/>
        <w:gridCol w:w="2880"/>
        <w:gridCol w:w="2880"/>
      </w:tblGrid>
      <w:tr w:rsidR="00D81C1B" w:rsidRPr="00D81C1B">
        <w:tc>
          <w:tcPr>
            <w:tcW w:w="2880" w:type="dxa"/>
          </w:tcPr>
          <w:p w:rsidR="00E71CD8" w:rsidRPr="00D81C1B" w:rsidRDefault="00000000" w:rsidP="00D81C1B">
            <w:pPr>
              <w:jc w:val="both"/>
            </w:pPr>
            <w:r w:rsidRPr="00D81C1B">
              <w:t>Revisión</w:t>
            </w:r>
          </w:p>
        </w:tc>
        <w:tc>
          <w:tcPr>
            <w:tcW w:w="2880" w:type="dxa"/>
          </w:tcPr>
          <w:p w:rsidR="00E71CD8" w:rsidRPr="00D81C1B" w:rsidRDefault="00000000" w:rsidP="00D81C1B">
            <w:pPr>
              <w:jc w:val="both"/>
            </w:pPr>
            <w:r w:rsidRPr="00D81C1B">
              <w:t>Fecha</w:t>
            </w:r>
          </w:p>
        </w:tc>
        <w:tc>
          <w:tcPr>
            <w:tcW w:w="2880" w:type="dxa"/>
          </w:tcPr>
          <w:p w:rsidR="00E71CD8" w:rsidRPr="00D81C1B" w:rsidRDefault="00000000" w:rsidP="00D81C1B">
            <w:pPr>
              <w:jc w:val="both"/>
            </w:pPr>
            <w:r w:rsidRPr="00D81C1B">
              <w:t>Página</w:t>
            </w:r>
          </w:p>
        </w:tc>
      </w:tr>
      <w:tr w:rsidR="00D81C1B" w:rsidRPr="00D81C1B">
        <w:tc>
          <w:tcPr>
            <w:tcW w:w="2880" w:type="dxa"/>
          </w:tcPr>
          <w:p w:rsidR="00E71CD8" w:rsidRPr="00D81C1B" w:rsidRDefault="00000000" w:rsidP="00D81C1B">
            <w:pPr>
              <w:jc w:val="both"/>
            </w:pPr>
            <w:r w:rsidRPr="00D81C1B">
              <w:t>1</w:t>
            </w:r>
          </w:p>
        </w:tc>
        <w:tc>
          <w:tcPr>
            <w:tcW w:w="2880" w:type="dxa"/>
          </w:tcPr>
          <w:p w:rsidR="00E71CD8" w:rsidRPr="00D81C1B" w:rsidRDefault="00D81C1B" w:rsidP="00D81C1B">
            <w:pPr>
              <w:jc w:val="both"/>
            </w:pPr>
            <w:r w:rsidRPr="00D81C1B">
              <w:t>05</w:t>
            </w:r>
            <w:r w:rsidR="00000000" w:rsidRPr="00D81C1B">
              <w:t>-</w:t>
            </w:r>
            <w:r w:rsidRPr="00D81C1B">
              <w:t>Julio</w:t>
            </w:r>
            <w:r w:rsidR="00000000" w:rsidRPr="00D81C1B">
              <w:t>-20</w:t>
            </w:r>
            <w:r w:rsidRPr="00D81C1B">
              <w:t>24</w:t>
            </w:r>
          </w:p>
        </w:tc>
        <w:tc>
          <w:tcPr>
            <w:tcW w:w="2880" w:type="dxa"/>
          </w:tcPr>
          <w:p w:rsidR="00E71CD8" w:rsidRPr="00D81C1B" w:rsidRDefault="00000000" w:rsidP="00D81C1B">
            <w:pPr>
              <w:jc w:val="both"/>
            </w:pPr>
            <w:r w:rsidRPr="00D81C1B">
              <w:t>1 de 2</w:t>
            </w:r>
          </w:p>
        </w:tc>
      </w:tr>
    </w:tbl>
    <w:p w:rsidR="00E71CD8" w:rsidRPr="00D81C1B" w:rsidRDefault="00000000" w:rsidP="00D81C1B">
      <w:pPr>
        <w:jc w:val="both"/>
        <w:rPr>
          <w:lang w:val="es-ES"/>
        </w:rPr>
      </w:pPr>
      <w:r w:rsidRPr="00D81C1B">
        <w:rPr>
          <w:lang w:val="es-ES"/>
        </w:rPr>
        <w:t>**FORMATO DE CONTROL DE CAMBIOS**</w:t>
      </w:r>
    </w:p>
    <w:tbl>
      <w:tblPr>
        <w:tblW w:w="0" w:type="auto"/>
        <w:tblLook w:val="04A0" w:firstRow="1" w:lastRow="0" w:firstColumn="1" w:lastColumn="0" w:noHBand="0" w:noVBand="1"/>
      </w:tblPr>
      <w:tblGrid>
        <w:gridCol w:w="1728"/>
        <w:gridCol w:w="1152"/>
        <w:gridCol w:w="576"/>
        <w:gridCol w:w="864"/>
        <w:gridCol w:w="864"/>
        <w:gridCol w:w="576"/>
        <w:gridCol w:w="1152"/>
        <w:gridCol w:w="1728"/>
      </w:tblGrid>
      <w:tr w:rsidR="00D81C1B" w:rsidRPr="00D81C1B">
        <w:tc>
          <w:tcPr>
            <w:tcW w:w="4320" w:type="dxa"/>
            <w:gridSpan w:val="4"/>
          </w:tcPr>
          <w:p w:rsidR="00E71CD8" w:rsidRPr="00D81C1B" w:rsidRDefault="00000000" w:rsidP="00D81C1B">
            <w:pPr>
              <w:jc w:val="both"/>
            </w:pPr>
            <w:r w:rsidRPr="00D81C1B">
              <w:t xml:space="preserve">Control de </w:t>
            </w:r>
            <w:proofErr w:type="spellStart"/>
            <w:r w:rsidRPr="00D81C1B">
              <w:t>cambios</w:t>
            </w:r>
            <w:proofErr w:type="spellEnd"/>
            <w:r w:rsidRPr="00D81C1B">
              <w:t xml:space="preserve"> No:</w:t>
            </w:r>
          </w:p>
        </w:tc>
        <w:tc>
          <w:tcPr>
            <w:tcW w:w="4320" w:type="dxa"/>
            <w:gridSpan w:val="4"/>
          </w:tcPr>
          <w:p w:rsidR="00E71CD8" w:rsidRPr="00D81C1B" w:rsidRDefault="00000000" w:rsidP="00D81C1B">
            <w:pPr>
              <w:jc w:val="both"/>
            </w:pPr>
            <w:r w:rsidRPr="00D81C1B">
              <w:t>Severidad:</w:t>
            </w:r>
          </w:p>
        </w:tc>
      </w:tr>
      <w:tr w:rsidR="00D81C1B" w:rsidRPr="00D81C1B">
        <w:tc>
          <w:tcPr>
            <w:tcW w:w="4320" w:type="dxa"/>
            <w:gridSpan w:val="4"/>
          </w:tcPr>
          <w:p w:rsidR="00E71CD8" w:rsidRPr="00D81C1B" w:rsidRDefault="00E71CD8" w:rsidP="00D81C1B">
            <w:pPr>
              <w:jc w:val="both"/>
            </w:pPr>
          </w:p>
        </w:tc>
        <w:tc>
          <w:tcPr>
            <w:tcW w:w="4320" w:type="dxa"/>
            <w:gridSpan w:val="4"/>
          </w:tcPr>
          <w:p w:rsidR="00E71CD8" w:rsidRPr="00D81C1B" w:rsidRDefault="00E71CD8" w:rsidP="00D81C1B">
            <w:pPr>
              <w:jc w:val="both"/>
            </w:pPr>
          </w:p>
        </w:tc>
      </w:tr>
      <w:tr w:rsidR="00D81C1B" w:rsidRPr="00D81C1B">
        <w:tc>
          <w:tcPr>
            <w:tcW w:w="4320" w:type="dxa"/>
            <w:gridSpan w:val="4"/>
          </w:tcPr>
          <w:p w:rsidR="00E71CD8" w:rsidRPr="00D81C1B" w:rsidRDefault="00000000" w:rsidP="00D81C1B">
            <w:pPr>
              <w:jc w:val="both"/>
            </w:pPr>
            <w:r w:rsidRPr="00D81C1B">
              <w:t>Fecha de Solicitud:</w:t>
            </w:r>
          </w:p>
        </w:tc>
        <w:tc>
          <w:tcPr>
            <w:tcW w:w="4320" w:type="dxa"/>
            <w:gridSpan w:val="4"/>
          </w:tcPr>
          <w:p w:rsidR="00E71CD8" w:rsidRPr="00D81C1B" w:rsidRDefault="00000000" w:rsidP="00D81C1B">
            <w:pPr>
              <w:jc w:val="both"/>
            </w:pPr>
            <w:r w:rsidRPr="00D81C1B">
              <w:t>Cambio requerido en:</w:t>
            </w:r>
          </w:p>
        </w:tc>
      </w:tr>
      <w:tr w:rsidR="00D81C1B" w:rsidRPr="00D81C1B">
        <w:tc>
          <w:tcPr>
            <w:tcW w:w="4320" w:type="dxa"/>
            <w:gridSpan w:val="4"/>
          </w:tcPr>
          <w:p w:rsidR="00E71CD8" w:rsidRPr="00D81C1B" w:rsidRDefault="00E71CD8" w:rsidP="00D81C1B">
            <w:pPr>
              <w:jc w:val="both"/>
            </w:pPr>
          </w:p>
        </w:tc>
        <w:tc>
          <w:tcPr>
            <w:tcW w:w="4320" w:type="dxa"/>
            <w:gridSpan w:val="4"/>
          </w:tcPr>
          <w:p w:rsidR="00E71CD8" w:rsidRPr="00D81C1B" w:rsidRDefault="00000000" w:rsidP="00D81C1B">
            <w:pPr>
              <w:jc w:val="both"/>
              <w:rPr>
                <w:lang w:val="es-ES"/>
              </w:rPr>
            </w:pPr>
            <w:r w:rsidRPr="00D81C1B">
              <w:rPr>
                <w:lang w:val="es-ES"/>
              </w:rPr>
              <w:t>Ambiente Desarrollo:</w:t>
            </w:r>
            <w:r w:rsidRPr="00D81C1B">
              <w:rPr>
                <w:lang w:val="es-ES"/>
              </w:rPr>
              <w:br/>
              <w:t>Ambiente Pruebas:</w:t>
            </w:r>
            <w:r w:rsidRPr="00D81C1B">
              <w:rPr>
                <w:lang w:val="es-ES"/>
              </w:rPr>
              <w:br/>
              <w:t>Ambiente Productivo:</w:t>
            </w:r>
          </w:p>
        </w:tc>
      </w:tr>
      <w:tr w:rsidR="00D81C1B" w:rsidRPr="00D81C1B">
        <w:tc>
          <w:tcPr>
            <w:tcW w:w="1728" w:type="dxa"/>
          </w:tcPr>
          <w:p w:rsidR="00E71CD8" w:rsidRPr="00D81C1B" w:rsidRDefault="00000000" w:rsidP="00D81C1B">
            <w:pPr>
              <w:jc w:val="both"/>
            </w:pPr>
            <w:r w:rsidRPr="00D81C1B">
              <w:lastRenderedPageBreak/>
              <w:t>Tipo de Cambio:</w:t>
            </w:r>
          </w:p>
        </w:tc>
        <w:tc>
          <w:tcPr>
            <w:tcW w:w="1728" w:type="dxa"/>
            <w:gridSpan w:val="2"/>
          </w:tcPr>
          <w:p w:rsidR="00E71CD8" w:rsidRPr="00D81C1B" w:rsidRDefault="00000000" w:rsidP="00D81C1B">
            <w:pPr>
              <w:jc w:val="both"/>
            </w:pPr>
            <w:r w:rsidRPr="00D81C1B">
              <w:t>Eventual:</w:t>
            </w:r>
          </w:p>
        </w:tc>
        <w:tc>
          <w:tcPr>
            <w:tcW w:w="1728" w:type="dxa"/>
            <w:gridSpan w:val="2"/>
          </w:tcPr>
          <w:p w:rsidR="00E71CD8" w:rsidRPr="00D81C1B" w:rsidRDefault="00000000" w:rsidP="00D81C1B">
            <w:pPr>
              <w:jc w:val="both"/>
            </w:pPr>
            <w:r w:rsidRPr="00D81C1B">
              <w:t>Incidencia:</w:t>
            </w:r>
          </w:p>
        </w:tc>
        <w:tc>
          <w:tcPr>
            <w:tcW w:w="1728" w:type="dxa"/>
            <w:gridSpan w:val="2"/>
          </w:tcPr>
          <w:p w:rsidR="00E71CD8" w:rsidRPr="00D81C1B" w:rsidRDefault="00000000" w:rsidP="00D81C1B">
            <w:pPr>
              <w:jc w:val="both"/>
            </w:pPr>
            <w:r w:rsidRPr="00D81C1B">
              <w:t>VPN:</w:t>
            </w:r>
          </w:p>
        </w:tc>
        <w:tc>
          <w:tcPr>
            <w:tcW w:w="1728" w:type="dxa"/>
          </w:tcPr>
          <w:p w:rsidR="00E71CD8" w:rsidRPr="00D81C1B" w:rsidRDefault="00000000" w:rsidP="00D81C1B">
            <w:pPr>
              <w:jc w:val="both"/>
            </w:pPr>
            <w:r w:rsidRPr="00D81C1B">
              <w:t>DB:</w:t>
            </w:r>
          </w:p>
        </w:tc>
      </w:tr>
      <w:tr w:rsidR="00D81C1B" w:rsidRPr="00D81C1B">
        <w:tc>
          <w:tcPr>
            <w:tcW w:w="1728" w:type="dxa"/>
          </w:tcPr>
          <w:p w:rsidR="00E71CD8" w:rsidRPr="00D81C1B" w:rsidRDefault="00E71CD8" w:rsidP="00D81C1B">
            <w:pPr>
              <w:jc w:val="both"/>
            </w:pPr>
          </w:p>
        </w:tc>
        <w:tc>
          <w:tcPr>
            <w:tcW w:w="1728" w:type="dxa"/>
            <w:gridSpan w:val="2"/>
          </w:tcPr>
          <w:p w:rsidR="00E71CD8" w:rsidRPr="00D81C1B" w:rsidRDefault="00E71CD8" w:rsidP="00D81C1B">
            <w:pPr>
              <w:jc w:val="both"/>
            </w:pPr>
          </w:p>
        </w:tc>
        <w:tc>
          <w:tcPr>
            <w:tcW w:w="1728" w:type="dxa"/>
            <w:gridSpan w:val="2"/>
          </w:tcPr>
          <w:p w:rsidR="00E71CD8" w:rsidRPr="00D81C1B" w:rsidRDefault="00E71CD8" w:rsidP="00D81C1B">
            <w:pPr>
              <w:jc w:val="both"/>
            </w:pPr>
          </w:p>
        </w:tc>
        <w:tc>
          <w:tcPr>
            <w:tcW w:w="1728" w:type="dxa"/>
            <w:gridSpan w:val="2"/>
          </w:tcPr>
          <w:p w:rsidR="00E71CD8" w:rsidRPr="00D81C1B" w:rsidRDefault="00E71CD8" w:rsidP="00D81C1B">
            <w:pPr>
              <w:jc w:val="both"/>
            </w:pPr>
          </w:p>
        </w:tc>
        <w:tc>
          <w:tcPr>
            <w:tcW w:w="1728" w:type="dxa"/>
          </w:tcPr>
          <w:p w:rsidR="00E71CD8" w:rsidRPr="00D81C1B" w:rsidRDefault="00E71CD8" w:rsidP="00D81C1B">
            <w:pPr>
              <w:jc w:val="both"/>
            </w:pPr>
          </w:p>
        </w:tc>
      </w:tr>
      <w:tr w:rsidR="00D81C1B" w:rsidRPr="00D81C1B">
        <w:tc>
          <w:tcPr>
            <w:tcW w:w="2880" w:type="dxa"/>
            <w:gridSpan w:val="2"/>
          </w:tcPr>
          <w:p w:rsidR="00E71CD8" w:rsidRPr="00D81C1B" w:rsidRDefault="00000000" w:rsidP="00D81C1B">
            <w:pPr>
              <w:jc w:val="both"/>
            </w:pPr>
            <w:r w:rsidRPr="00D81C1B">
              <w:t>Aplicación:</w:t>
            </w:r>
          </w:p>
        </w:tc>
        <w:tc>
          <w:tcPr>
            <w:tcW w:w="2880" w:type="dxa"/>
            <w:gridSpan w:val="4"/>
          </w:tcPr>
          <w:p w:rsidR="00E71CD8" w:rsidRPr="00D81C1B" w:rsidRDefault="00000000" w:rsidP="00D81C1B">
            <w:pPr>
              <w:jc w:val="both"/>
            </w:pPr>
            <w:r w:rsidRPr="00D81C1B">
              <w:t>Módulo:</w:t>
            </w:r>
          </w:p>
        </w:tc>
        <w:tc>
          <w:tcPr>
            <w:tcW w:w="2880" w:type="dxa"/>
            <w:gridSpan w:val="2"/>
          </w:tcPr>
          <w:p w:rsidR="00E71CD8" w:rsidRPr="00D81C1B" w:rsidRDefault="00000000" w:rsidP="00D81C1B">
            <w:pPr>
              <w:jc w:val="both"/>
            </w:pPr>
            <w:r w:rsidRPr="00D81C1B">
              <w:t>Alcance:</w:t>
            </w:r>
          </w:p>
        </w:tc>
      </w:tr>
      <w:tr w:rsidR="00D81C1B" w:rsidRPr="00D81C1B">
        <w:tc>
          <w:tcPr>
            <w:tcW w:w="2880" w:type="dxa"/>
            <w:gridSpan w:val="2"/>
          </w:tcPr>
          <w:p w:rsidR="00E71CD8" w:rsidRPr="00D81C1B" w:rsidRDefault="00E71CD8" w:rsidP="00D81C1B">
            <w:pPr>
              <w:jc w:val="both"/>
            </w:pPr>
          </w:p>
        </w:tc>
        <w:tc>
          <w:tcPr>
            <w:tcW w:w="2880" w:type="dxa"/>
            <w:gridSpan w:val="4"/>
          </w:tcPr>
          <w:p w:rsidR="00E71CD8" w:rsidRPr="00D81C1B" w:rsidRDefault="00E71CD8" w:rsidP="00D81C1B">
            <w:pPr>
              <w:jc w:val="both"/>
            </w:pPr>
          </w:p>
        </w:tc>
        <w:tc>
          <w:tcPr>
            <w:tcW w:w="2880" w:type="dxa"/>
            <w:gridSpan w:val="2"/>
          </w:tcPr>
          <w:p w:rsidR="00E71CD8" w:rsidRPr="00D81C1B" w:rsidRDefault="00E71CD8" w:rsidP="00D81C1B">
            <w:pPr>
              <w:jc w:val="both"/>
            </w:pPr>
          </w:p>
        </w:tc>
      </w:tr>
      <w:tr w:rsidR="00D81C1B" w:rsidRPr="00D81C1B">
        <w:tc>
          <w:tcPr>
            <w:tcW w:w="2880" w:type="dxa"/>
            <w:gridSpan w:val="2"/>
          </w:tcPr>
          <w:p w:rsidR="00E71CD8" w:rsidRPr="00D81C1B" w:rsidRDefault="00000000" w:rsidP="00D81C1B">
            <w:pPr>
              <w:jc w:val="both"/>
            </w:pPr>
            <w:r w:rsidRPr="00D81C1B">
              <w:t>Autorizado por:</w:t>
            </w:r>
          </w:p>
        </w:tc>
        <w:tc>
          <w:tcPr>
            <w:tcW w:w="2880" w:type="dxa"/>
            <w:gridSpan w:val="4"/>
          </w:tcPr>
          <w:p w:rsidR="00E71CD8" w:rsidRPr="00D81C1B" w:rsidRDefault="00000000" w:rsidP="00D81C1B">
            <w:pPr>
              <w:jc w:val="both"/>
            </w:pPr>
            <w:r w:rsidRPr="00D81C1B">
              <w:t>Firma:</w:t>
            </w:r>
          </w:p>
        </w:tc>
        <w:tc>
          <w:tcPr>
            <w:tcW w:w="2880" w:type="dxa"/>
            <w:gridSpan w:val="2"/>
          </w:tcPr>
          <w:p w:rsidR="00E71CD8" w:rsidRPr="00D81C1B" w:rsidRDefault="00000000" w:rsidP="00D81C1B">
            <w:pPr>
              <w:jc w:val="both"/>
            </w:pPr>
            <w:r w:rsidRPr="00D81C1B">
              <w:t>Asignado a:</w:t>
            </w:r>
          </w:p>
        </w:tc>
      </w:tr>
      <w:tr w:rsidR="00D81C1B" w:rsidRPr="00D81C1B">
        <w:tc>
          <w:tcPr>
            <w:tcW w:w="2880" w:type="dxa"/>
            <w:gridSpan w:val="2"/>
          </w:tcPr>
          <w:p w:rsidR="00E71CD8" w:rsidRPr="00D81C1B" w:rsidRDefault="00E71CD8" w:rsidP="00D81C1B">
            <w:pPr>
              <w:jc w:val="both"/>
            </w:pPr>
          </w:p>
        </w:tc>
        <w:tc>
          <w:tcPr>
            <w:tcW w:w="2880" w:type="dxa"/>
            <w:gridSpan w:val="4"/>
          </w:tcPr>
          <w:p w:rsidR="00E71CD8" w:rsidRPr="00D81C1B" w:rsidRDefault="00E71CD8" w:rsidP="00D81C1B">
            <w:pPr>
              <w:jc w:val="both"/>
            </w:pPr>
          </w:p>
        </w:tc>
        <w:tc>
          <w:tcPr>
            <w:tcW w:w="2880" w:type="dxa"/>
            <w:gridSpan w:val="2"/>
          </w:tcPr>
          <w:p w:rsidR="00E71CD8" w:rsidRPr="00D81C1B" w:rsidRDefault="00E71CD8" w:rsidP="00D81C1B">
            <w:pPr>
              <w:jc w:val="both"/>
            </w:pPr>
          </w:p>
        </w:tc>
      </w:tr>
    </w:tbl>
    <w:p w:rsidR="00E71CD8" w:rsidRPr="00D81C1B" w:rsidRDefault="00000000" w:rsidP="00D81C1B">
      <w:pPr>
        <w:pStyle w:val="Ttulo3"/>
        <w:jc w:val="both"/>
        <w:rPr>
          <w:color w:val="auto"/>
        </w:rPr>
      </w:pPr>
      <w:r w:rsidRPr="00D81C1B">
        <w:rPr>
          <w:color w:val="auto"/>
        </w:rPr>
        <w:t>Cambio Propuesto (solicitante)</w:t>
      </w:r>
    </w:p>
    <w:tbl>
      <w:tblPr>
        <w:tblW w:w="0" w:type="auto"/>
        <w:tblLook w:val="04A0" w:firstRow="1" w:lastRow="0" w:firstColumn="1" w:lastColumn="0" w:noHBand="0" w:noVBand="1"/>
      </w:tblPr>
      <w:tblGrid>
        <w:gridCol w:w="4320"/>
        <w:gridCol w:w="4320"/>
      </w:tblGrid>
      <w:tr w:rsidR="00D81C1B" w:rsidRPr="00D81C1B">
        <w:tc>
          <w:tcPr>
            <w:tcW w:w="4320" w:type="dxa"/>
          </w:tcPr>
          <w:p w:rsidR="00E71CD8" w:rsidRPr="00D81C1B" w:rsidRDefault="00000000" w:rsidP="00D81C1B">
            <w:pPr>
              <w:jc w:val="both"/>
            </w:pPr>
            <w:r w:rsidRPr="00D81C1B">
              <w:t>Área Solicitante:</w:t>
            </w:r>
          </w:p>
        </w:tc>
        <w:tc>
          <w:tcPr>
            <w:tcW w:w="4320" w:type="dxa"/>
          </w:tcPr>
          <w:p w:rsidR="00E71CD8" w:rsidRPr="00D81C1B" w:rsidRDefault="00000000" w:rsidP="00D81C1B">
            <w:pPr>
              <w:jc w:val="both"/>
            </w:pPr>
            <w:r w:rsidRPr="00D81C1B">
              <w:t>Nombre del solicitante:</w:t>
            </w:r>
          </w:p>
        </w:tc>
      </w:tr>
      <w:tr w:rsidR="00D81C1B" w:rsidRPr="00D81C1B">
        <w:tc>
          <w:tcPr>
            <w:tcW w:w="4320" w:type="dxa"/>
          </w:tcPr>
          <w:p w:rsidR="00E71CD8" w:rsidRPr="00D81C1B" w:rsidRDefault="00E71CD8" w:rsidP="00D81C1B">
            <w:pPr>
              <w:jc w:val="both"/>
            </w:pPr>
          </w:p>
        </w:tc>
        <w:tc>
          <w:tcPr>
            <w:tcW w:w="4320" w:type="dxa"/>
          </w:tcPr>
          <w:p w:rsidR="00E71CD8" w:rsidRPr="00D81C1B" w:rsidRDefault="00E71CD8" w:rsidP="00D81C1B">
            <w:pPr>
              <w:jc w:val="both"/>
            </w:pPr>
          </w:p>
        </w:tc>
      </w:tr>
      <w:tr w:rsidR="00D81C1B" w:rsidRPr="00D81C1B">
        <w:tc>
          <w:tcPr>
            <w:tcW w:w="8640" w:type="dxa"/>
            <w:gridSpan w:val="2"/>
          </w:tcPr>
          <w:p w:rsidR="00E71CD8" w:rsidRPr="00D81C1B" w:rsidRDefault="00000000" w:rsidP="00D81C1B">
            <w:pPr>
              <w:jc w:val="both"/>
            </w:pPr>
            <w:r w:rsidRPr="00D81C1B">
              <w:t>Descripción general del cambio:</w:t>
            </w:r>
          </w:p>
        </w:tc>
      </w:tr>
      <w:tr w:rsidR="00D81C1B" w:rsidRPr="00D81C1B">
        <w:tc>
          <w:tcPr>
            <w:tcW w:w="8640" w:type="dxa"/>
            <w:gridSpan w:val="2"/>
          </w:tcPr>
          <w:p w:rsidR="00E71CD8" w:rsidRPr="00D81C1B" w:rsidRDefault="00E71CD8" w:rsidP="00D81C1B">
            <w:pPr>
              <w:jc w:val="both"/>
            </w:pPr>
          </w:p>
        </w:tc>
      </w:tr>
      <w:tr w:rsidR="00D81C1B" w:rsidRPr="00D81C1B">
        <w:tc>
          <w:tcPr>
            <w:tcW w:w="8640" w:type="dxa"/>
            <w:gridSpan w:val="2"/>
          </w:tcPr>
          <w:p w:rsidR="00E71CD8" w:rsidRPr="00D81C1B" w:rsidRDefault="00000000" w:rsidP="00D81C1B">
            <w:pPr>
              <w:jc w:val="both"/>
            </w:pPr>
            <w:r w:rsidRPr="00D81C1B">
              <w:t>Justificación:</w:t>
            </w:r>
          </w:p>
        </w:tc>
      </w:tr>
      <w:tr w:rsidR="00D81C1B" w:rsidRPr="00D81C1B">
        <w:tc>
          <w:tcPr>
            <w:tcW w:w="8640" w:type="dxa"/>
            <w:gridSpan w:val="2"/>
          </w:tcPr>
          <w:p w:rsidR="00E71CD8" w:rsidRPr="00D81C1B" w:rsidRDefault="00E71CD8" w:rsidP="00D81C1B">
            <w:pPr>
              <w:jc w:val="both"/>
            </w:pPr>
          </w:p>
        </w:tc>
      </w:tr>
    </w:tbl>
    <w:p w:rsidR="00E71CD8" w:rsidRPr="00D81C1B" w:rsidRDefault="00000000" w:rsidP="00D81C1B">
      <w:pPr>
        <w:pStyle w:val="Ttulo3"/>
        <w:jc w:val="both"/>
        <w:rPr>
          <w:color w:val="auto"/>
        </w:rPr>
      </w:pPr>
      <w:r w:rsidRPr="00D81C1B">
        <w:rPr>
          <w:color w:val="auto"/>
        </w:rPr>
        <w:t>Análisis de Impacto (revisor)</w:t>
      </w:r>
    </w:p>
    <w:tbl>
      <w:tblPr>
        <w:tblW w:w="0" w:type="auto"/>
        <w:tblLook w:val="04A0" w:firstRow="1" w:lastRow="0" w:firstColumn="1" w:lastColumn="0" w:noHBand="0" w:noVBand="1"/>
      </w:tblPr>
      <w:tblGrid>
        <w:gridCol w:w="8640"/>
      </w:tblGrid>
      <w:tr w:rsidR="00D81C1B" w:rsidRPr="00D81C1B">
        <w:tc>
          <w:tcPr>
            <w:tcW w:w="8640" w:type="dxa"/>
          </w:tcPr>
          <w:p w:rsidR="00E71CD8" w:rsidRPr="00D81C1B" w:rsidRDefault="00000000" w:rsidP="00D81C1B">
            <w:pPr>
              <w:jc w:val="both"/>
            </w:pPr>
            <w:r w:rsidRPr="00D81C1B">
              <w:t>Revisiones Involucradas:</w:t>
            </w:r>
          </w:p>
        </w:tc>
      </w:tr>
      <w:tr w:rsidR="00D81C1B" w:rsidRPr="00D81C1B">
        <w:tc>
          <w:tcPr>
            <w:tcW w:w="8640" w:type="dxa"/>
          </w:tcPr>
          <w:p w:rsidR="00E71CD8" w:rsidRPr="00D81C1B" w:rsidRDefault="00E71CD8" w:rsidP="00D81C1B">
            <w:pPr>
              <w:jc w:val="both"/>
            </w:pPr>
          </w:p>
        </w:tc>
      </w:tr>
      <w:tr w:rsidR="00D81C1B" w:rsidRPr="00D81C1B">
        <w:tc>
          <w:tcPr>
            <w:tcW w:w="8640" w:type="dxa"/>
          </w:tcPr>
          <w:p w:rsidR="00E71CD8" w:rsidRPr="00D81C1B" w:rsidRDefault="00000000" w:rsidP="00D81C1B">
            <w:pPr>
              <w:jc w:val="both"/>
            </w:pPr>
            <w:r w:rsidRPr="00D81C1B">
              <w:t>Elementos afectados:</w:t>
            </w:r>
          </w:p>
        </w:tc>
      </w:tr>
      <w:tr w:rsidR="00D81C1B" w:rsidRPr="00D81C1B">
        <w:tc>
          <w:tcPr>
            <w:tcW w:w="8640" w:type="dxa"/>
          </w:tcPr>
          <w:p w:rsidR="00E71CD8" w:rsidRPr="00D81C1B" w:rsidRDefault="00E71CD8" w:rsidP="00D81C1B">
            <w:pPr>
              <w:jc w:val="both"/>
            </w:pPr>
          </w:p>
        </w:tc>
      </w:tr>
      <w:tr w:rsidR="00D81C1B" w:rsidRPr="00D81C1B">
        <w:tc>
          <w:tcPr>
            <w:tcW w:w="8640" w:type="dxa"/>
          </w:tcPr>
          <w:p w:rsidR="00E71CD8" w:rsidRPr="00D81C1B" w:rsidRDefault="00000000" w:rsidP="00D81C1B">
            <w:pPr>
              <w:jc w:val="both"/>
            </w:pPr>
            <w:r w:rsidRPr="00D81C1B">
              <w:t>Mejora/Nuevo Requerimiento:</w:t>
            </w:r>
          </w:p>
        </w:tc>
      </w:tr>
      <w:tr w:rsidR="00D81C1B" w:rsidRPr="00D81C1B">
        <w:tc>
          <w:tcPr>
            <w:tcW w:w="8640" w:type="dxa"/>
          </w:tcPr>
          <w:p w:rsidR="00E71CD8" w:rsidRPr="00D81C1B" w:rsidRDefault="00E71CD8" w:rsidP="00D81C1B">
            <w:pPr>
              <w:jc w:val="both"/>
            </w:pPr>
          </w:p>
        </w:tc>
      </w:tr>
      <w:tr w:rsidR="00D81C1B" w:rsidRPr="00D81C1B">
        <w:tc>
          <w:tcPr>
            <w:tcW w:w="8640" w:type="dxa"/>
          </w:tcPr>
          <w:p w:rsidR="00E71CD8" w:rsidRPr="00D81C1B" w:rsidRDefault="00000000" w:rsidP="00D81C1B">
            <w:pPr>
              <w:jc w:val="both"/>
            </w:pPr>
            <w:r w:rsidRPr="00D81C1B">
              <w:t>Esfuerzo estimado horas hombre:</w:t>
            </w:r>
          </w:p>
        </w:tc>
      </w:tr>
      <w:tr w:rsidR="00D81C1B" w:rsidRPr="00D81C1B">
        <w:tc>
          <w:tcPr>
            <w:tcW w:w="8640" w:type="dxa"/>
          </w:tcPr>
          <w:p w:rsidR="00E71CD8" w:rsidRPr="00D81C1B" w:rsidRDefault="00E71CD8" w:rsidP="00D81C1B">
            <w:pPr>
              <w:jc w:val="both"/>
            </w:pPr>
          </w:p>
        </w:tc>
      </w:tr>
    </w:tbl>
    <w:p w:rsidR="00E71CD8" w:rsidRPr="00D81C1B" w:rsidRDefault="00000000" w:rsidP="00D81C1B">
      <w:pPr>
        <w:pStyle w:val="Ttulo3"/>
        <w:jc w:val="both"/>
        <w:rPr>
          <w:color w:val="auto"/>
        </w:rPr>
      </w:pPr>
      <w:r w:rsidRPr="00D81C1B">
        <w:rPr>
          <w:color w:val="auto"/>
        </w:rPr>
        <w:t>Historial</w:t>
      </w:r>
    </w:p>
    <w:p w:rsidR="00E71CD8" w:rsidRPr="00D81C1B" w:rsidRDefault="00000000" w:rsidP="00D81C1B">
      <w:pPr>
        <w:jc w:val="both"/>
        <w:rPr>
          <w:lang w:val="es-ES"/>
        </w:rPr>
      </w:pPr>
      <w:r w:rsidRPr="00D81C1B">
        <w:rPr>
          <w:lang w:val="es-ES"/>
        </w:rPr>
        <w:t>Aplicación del cambio en Ambiente de Desarrollo</w:t>
      </w:r>
    </w:p>
    <w:tbl>
      <w:tblPr>
        <w:tblW w:w="0" w:type="auto"/>
        <w:tblLook w:val="04A0" w:firstRow="1" w:lastRow="0" w:firstColumn="1" w:lastColumn="0" w:noHBand="0" w:noVBand="1"/>
      </w:tblPr>
      <w:tblGrid>
        <w:gridCol w:w="2880"/>
        <w:gridCol w:w="2880"/>
        <w:gridCol w:w="2880"/>
      </w:tblGrid>
      <w:tr w:rsidR="00D81C1B" w:rsidRPr="00D81C1B">
        <w:tc>
          <w:tcPr>
            <w:tcW w:w="2880" w:type="dxa"/>
          </w:tcPr>
          <w:p w:rsidR="00E71CD8" w:rsidRPr="00D81C1B" w:rsidRDefault="00000000" w:rsidP="00D81C1B">
            <w:pPr>
              <w:jc w:val="both"/>
            </w:pPr>
            <w:proofErr w:type="spellStart"/>
            <w:r w:rsidRPr="00D81C1B">
              <w:t>Fecha</w:t>
            </w:r>
            <w:proofErr w:type="spellEnd"/>
            <w:r w:rsidRPr="00D81C1B">
              <w:t>:</w:t>
            </w:r>
          </w:p>
        </w:tc>
        <w:tc>
          <w:tcPr>
            <w:tcW w:w="2880" w:type="dxa"/>
          </w:tcPr>
          <w:p w:rsidR="00E71CD8" w:rsidRPr="00D81C1B" w:rsidRDefault="00000000" w:rsidP="00D81C1B">
            <w:pPr>
              <w:jc w:val="both"/>
            </w:pPr>
            <w:r w:rsidRPr="00D81C1B">
              <w:t>¿Quién Realizó el cambio?</w:t>
            </w:r>
          </w:p>
        </w:tc>
        <w:tc>
          <w:tcPr>
            <w:tcW w:w="2880" w:type="dxa"/>
          </w:tcPr>
          <w:p w:rsidR="00E71CD8" w:rsidRPr="00D81C1B" w:rsidRDefault="00000000" w:rsidP="00D81C1B">
            <w:pPr>
              <w:jc w:val="both"/>
            </w:pPr>
            <w:r w:rsidRPr="00D81C1B">
              <w:t>Firma:</w:t>
            </w:r>
          </w:p>
        </w:tc>
      </w:tr>
      <w:tr w:rsidR="00D81C1B" w:rsidRPr="00D81C1B">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r>
    </w:tbl>
    <w:p w:rsidR="00E71CD8" w:rsidRPr="00D81C1B" w:rsidRDefault="00000000" w:rsidP="00D81C1B">
      <w:pPr>
        <w:jc w:val="both"/>
      </w:pPr>
      <w:r w:rsidRPr="00D81C1B">
        <w:t>Seguimiento del cambio:</w:t>
      </w:r>
    </w:p>
    <w:p w:rsidR="00E71CD8" w:rsidRPr="00D81C1B" w:rsidRDefault="00000000" w:rsidP="00D81C1B">
      <w:pPr>
        <w:jc w:val="both"/>
        <w:rPr>
          <w:lang w:val="es-ES"/>
        </w:rPr>
      </w:pPr>
      <w:r w:rsidRPr="00D81C1B">
        <w:rPr>
          <w:lang w:val="es-ES"/>
        </w:rPr>
        <w:t>Aplicación del cambio en Ambiente de Pruebas</w:t>
      </w:r>
    </w:p>
    <w:tbl>
      <w:tblPr>
        <w:tblW w:w="0" w:type="auto"/>
        <w:tblLook w:val="04A0" w:firstRow="1" w:lastRow="0" w:firstColumn="1" w:lastColumn="0" w:noHBand="0" w:noVBand="1"/>
      </w:tblPr>
      <w:tblGrid>
        <w:gridCol w:w="2880"/>
        <w:gridCol w:w="2880"/>
        <w:gridCol w:w="2880"/>
      </w:tblGrid>
      <w:tr w:rsidR="00D81C1B" w:rsidRPr="00D81C1B">
        <w:tc>
          <w:tcPr>
            <w:tcW w:w="2880" w:type="dxa"/>
          </w:tcPr>
          <w:p w:rsidR="00E71CD8" w:rsidRPr="00D81C1B" w:rsidRDefault="00000000" w:rsidP="00D81C1B">
            <w:pPr>
              <w:jc w:val="both"/>
            </w:pPr>
            <w:proofErr w:type="spellStart"/>
            <w:r w:rsidRPr="00D81C1B">
              <w:t>Fecha</w:t>
            </w:r>
            <w:proofErr w:type="spellEnd"/>
            <w:r w:rsidRPr="00D81C1B">
              <w:t>:</w:t>
            </w:r>
          </w:p>
        </w:tc>
        <w:tc>
          <w:tcPr>
            <w:tcW w:w="2880" w:type="dxa"/>
          </w:tcPr>
          <w:p w:rsidR="00E71CD8" w:rsidRPr="00D81C1B" w:rsidRDefault="00000000" w:rsidP="00D81C1B">
            <w:pPr>
              <w:jc w:val="both"/>
            </w:pPr>
            <w:r w:rsidRPr="00D81C1B">
              <w:t>¿Quién realizó las pruebas?</w:t>
            </w:r>
          </w:p>
        </w:tc>
        <w:tc>
          <w:tcPr>
            <w:tcW w:w="2880" w:type="dxa"/>
          </w:tcPr>
          <w:p w:rsidR="00E71CD8" w:rsidRPr="00D81C1B" w:rsidRDefault="00000000" w:rsidP="00D81C1B">
            <w:pPr>
              <w:jc w:val="both"/>
            </w:pPr>
            <w:r w:rsidRPr="00D81C1B">
              <w:t>Firma:</w:t>
            </w:r>
          </w:p>
        </w:tc>
      </w:tr>
      <w:tr w:rsidR="00D81C1B" w:rsidRPr="00D81C1B">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r>
    </w:tbl>
    <w:p w:rsidR="00E71CD8" w:rsidRPr="00D81C1B" w:rsidRDefault="00000000" w:rsidP="00D81C1B">
      <w:pPr>
        <w:jc w:val="both"/>
      </w:pPr>
      <w:r w:rsidRPr="00D81C1B">
        <w:t>Observaciones:</w:t>
      </w:r>
    </w:p>
    <w:p w:rsidR="00E71CD8" w:rsidRPr="00D81C1B" w:rsidRDefault="00000000" w:rsidP="00D81C1B">
      <w:pPr>
        <w:jc w:val="both"/>
      </w:pPr>
      <w:r w:rsidRPr="00D81C1B">
        <w:t>Autorización para subirse a producción</w:t>
      </w:r>
    </w:p>
    <w:tbl>
      <w:tblPr>
        <w:tblW w:w="0" w:type="auto"/>
        <w:tblLook w:val="04A0" w:firstRow="1" w:lastRow="0" w:firstColumn="1" w:lastColumn="0" w:noHBand="0" w:noVBand="1"/>
      </w:tblPr>
      <w:tblGrid>
        <w:gridCol w:w="2880"/>
        <w:gridCol w:w="2880"/>
        <w:gridCol w:w="2880"/>
      </w:tblGrid>
      <w:tr w:rsidR="00D81C1B" w:rsidRPr="00D81C1B">
        <w:tc>
          <w:tcPr>
            <w:tcW w:w="2880" w:type="dxa"/>
          </w:tcPr>
          <w:p w:rsidR="00E71CD8" w:rsidRPr="00D81C1B" w:rsidRDefault="00000000" w:rsidP="00D81C1B">
            <w:pPr>
              <w:jc w:val="both"/>
            </w:pPr>
            <w:r w:rsidRPr="00D81C1B">
              <w:t>Fecha:</w:t>
            </w:r>
          </w:p>
        </w:tc>
        <w:tc>
          <w:tcPr>
            <w:tcW w:w="2880" w:type="dxa"/>
          </w:tcPr>
          <w:p w:rsidR="00E71CD8" w:rsidRPr="00D81C1B" w:rsidRDefault="00000000" w:rsidP="00D81C1B">
            <w:pPr>
              <w:jc w:val="both"/>
            </w:pPr>
            <w:r w:rsidRPr="00D81C1B">
              <w:t>Autorización para producción:</w:t>
            </w:r>
          </w:p>
        </w:tc>
        <w:tc>
          <w:tcPr>
            <w:tcW w:w="2880" w:type="dxa"/>
          </w:tcPr>
          <w:p w:rsidR="00E71CD8" w:rsidRPr="00D81C1B" w:rsidRDefault="00000000" w:rsidP="00D81C1B">
            <w:pPr>
              <w:jc w:val="both"/>
            </w:pPr>
            <w:r w:rsidRPr="00D81C1B">
              <w:t>Firma:</w:t>
            </w:r>
          </w:p>
        </w:tc>
      </w:tr>
      <w:tr w:rsidR="00D81C1B" w:rsidRPr="00D81C1B">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r>
    </w:tbl>
    <w:p w:rsidR="00E71CD8" w:rsidRPr="00D81C1B" w:rsidRDefault="00000000" w:rsidP="00D81C1B">
      <w:pPr>
        <w:jc w:val="both"/>
        <w:rPr>
          <w:lang w:val="es-ES"/>
        </w:rPr>
      </w:pPr>
      <w:r w:rsidRPr="00D81C1B">
        <w:rPr>
          <w:lang w:val="es-ES"/>
        </w:rPr>
        <w:t>Aplicación del cambio en Ambiente Productivo</w:t>
      </w:r>
    </w:p>
    <w:tbl>
      <w:tblPr>
        <w:tblW w:w="0" w:type="auto"/>
        <w:tblLook w:val="04A0" w:firstRow="1" w:lastRow="0" w:firstColumn="1" w:lastColumn="0" w:noHBand="0" w:noVBand="1"/>
      </w:tblPr>
      <w:tblGrid>
        <w:gridCol w:w="2880"/>
        <w:gridCol w:w="2880"/>
        <w:gridCol w:w="2880"/>
      </w:tblGrid>
      <w:tr w:rsidR="00D81C1B" w:rsidRPr="00D81C1B">
        <w:tc>
          <w:tcPr>
            <w:tcW w:w="2880" w:type="dxa"/>
          </w:tcPr>
          <w:p w:rsidR="00E71CD8" w:rsidRPr="00D81C1B" w:rsidRDefault="00000000" w:rsidP="00D81C1B">
            <w:pPr>
              <w:jc w:val="both"/>
            </w:pPr>
            <w:proofErr w:type="spellStart"/>
            <w:r w:rsidRPr="00D81C1B">
              <w:t>Fecha</w:t>
            </w:r>
            <w:proofErr w:type="spellEnd"/>
            <w:r w:rsidRPr="00D81C1B">
              <w:t>:</w:t>
            </w:r>
          </w:p>
        </w:tc>
        <w:tc>
          <w:tcPr>
            <w:tcW w:w="2880" w:type="dxa"/>
          </w:tcPr>
          <w:p w:rsidR="00E71CD8" w:rsidRPr="00D81C1B" w:rsidRDefault="00000000" w:rsidP="00D81C1B">
            <w:pPr>
              <w:jc w:val="both"/>
            </w:pPr>
            <w:r w:rsidRPr="00D81C1B">
              <w:t>¿Quién realizó el cambio?</w:t>
            </w:r>
          </w:p>
        </w:tc>
        <w:tc>
          <w:tcPr>
            <w:tcW w:w="2880" w:type="dxa"/>
          </w:tcPr>
          <w:p w:rsidR="00E71CD8" w:rsidRPr="00D81C1B" w:rsidRDefault="00000000" w:rsidP="00D81C1B">
            <w:pPr>
              <w:jc w:val="both"/>
            </w:pPr>
            <w:r w:rsidRPr="00D81C1B">
              <w:t>Firma:</w:t>
            </w:r>
          </w:p>
        </w:tc>
      </w:tr>
      <w:tr w:rsidR="00D81C1B" w:rsidRPr="00D81C1B">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c>
          <w:tcPr>
            <w:tcW w:w="2880" w:type="dxa"/>
          </w:tcPr>
          <w:p w:rsidR="00E71CD8" w:rsidRPr="00D81C1B" w:rsidRDefault="00E71CD8" w:rsidP="00D81C1B">
            <w:pPr>
              <w:jc w:val="both"/>
            </w:pPr>
          </w:p>
        </w:tc>
      </w:tr>
    </w:tbl>
    <w:p w:rsidR="00E71CD8" w:rsidRPr="00D81C1B" w:rsidRDefault="00000000" w:rsidP="00D81C1B">
      <w:pPr>
        <w:jc w:val="both"/>
      </w:pPr>
      <w:r w:rsidRPr="00D81C1B">
        <w:t>Seguimiento del Cambio:</w:t>
      </w:r>
    </w:p>
    <w:sectPr w:rsidR="00E71CD8" w:rsidRPr="00D81C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595047420">
    <w:abstractNumId w:val="8"/>
  </w:num>
  <w:num w:numId="2" w16cid:durableId="663433847">
    <w:abstractNumId w:val="6"/>
  </w:num>
  <w:num w:numId="3" w16cid:durableId="564999243">
    <w:abstractNumId w:val="5"/>
  </w:num>
  <w:num w:numId="4" w16cid:durableId="1889221131">
    <w:abstractNumId w:val="4"/>
  </w:num>
  <w:num w:numId="5" w16cid:durableId="389304501">
    <w:abstractNumId w:val="7"/>
  </w:num>
  <w:num w:numId="6" w16cid:durableId="1609774658">
    <w:abstractNumId w:val="3"/>
  </w:num>
  <w:num w:numId="7" w16cid:durableId="468329546">
    <w:abstractNumId w:val="2"/>
  </w:num>
  <w:num w:numId="8" w16cid:durableId="1756781380">
    <w:abstractNumId w:val="1"/>
  </w:num>
  <w:num w:numId="9" w16cid:durableId="19839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3276"/>
    <w:rsid w:val="0029639D"/>
    <w:rsid w:val="00326F90"/>
    <w:rsid w:val="00AA1D8D"/>
    <w:rsid w:val="00B47730"/>
    <w:rsid w:val="00CB0664"/>
    <w:rsid w:val="00D81C1B"/>
    <w:rsid w:val="00DF2799"/>
    <w:rsid w:val="00E71C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8603F"/>
  <w14:defaultImageDpi w14:val="300"/>
  <w15:docId w15:val="{AC514F21-32AA-4959-A3E3-3E5F155D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359</Words>
  <Characters>1977</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Uniandes</dc:creator>
  <cp:keywords/>
  <dc:description>generated by python-docx</dc:description>
  <cp:lastModifiedBy>Doble Via Tech</cp:lastModifiedBy>
  <cp:revision>2</cp:revision>
  <dcterms:created xsi:type="dcterms:W3CDTF">2024-07-06T03:34:00Z</dcterms:created>
  <dcterms:modified xsi:type="dcterms:W3CDTF">2024-07-06T03:34:00Z</dcterms:modified>
  <cp:category/>
</cp:coreProperties>
</file>